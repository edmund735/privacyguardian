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June 17,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Privacy Template 1, the software program provided by the Company.</w:t>
      </w:r>
    </w:p>
    <w:p>
      <w:pPr>
        <w:pStyle w:val="aa"/>
      </w:pPr>
      <w:r>
        <w:rPr>
          <w:b/>
        </w:rPr>
        <w:t>Company</w:t>
      </w:r>
      <w:r>
        <w:t xml:space="preserve"> (referred to as either "the Company", "We", "Us" or "Our" in this Agreement) refers to Berkeley Hachathon, 2495 Bancroft.</w:t>
      </w:r>
    </w:p>
    <w:p>
      <w:pPr>
        <w:pStyle w:val="aa"/>
      </w:pPr>
      <w:r>
        <w:rPr>
          <w:b/>
        </w:rPr>
        <w:t>Country</w:t>
      </w:r>
      <w:r>
        <w:t xml:space="preserve"> refers to: California,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Instagram</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Information Collected while Using the Application</w:t>
      </w:r>
    </w:p>
    <w:p>
      <w:r>
        <w:t>While using Our Application, in order to provide features of Our Application, We may collect, with Your prior permission:</w:t>
      </w:r>
    </w:p>
    <w:p>
      <w:pPr>
        <w:pStyle w:val="a0"/>
      </w:pPr>
      <w:r>
        <w:t>Information from your Device's phone book (contacts list)</w:t>
      </w:r>
    </w:p>
    <w:p>
      <w:pPr>
        <w:pStyle w:val="a0"/>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a"/>
      </w:pPr>
      <w:r>
        <w:t>By email: berkeleyhackthon@gmail.com</w:t>
      </w:r>
    </w:p>
    <w:p>
      <w:pPr>
        <w:pStyle w:val="aa"/>
      </w:pPr>
      <w:r>
        <w:t>By phone number: 2222222222</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